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Veri Fyme</w:t>
      </w:r>
    </w:p>
    <w:p>
      <w:pPr>
        <w:jc w:val="center"/>
      </w:pPr>
      <w:r>
        <w:rPr>
          <w:sz w:val="20"/>
        </w:rPr>
        <w:t>Email: veri.fyme@example.com | Phone: (555) 123‑4567 | LinkedIn: linkedin.com/in/verifyme</w:t>
      </w:r>
    </w:p>
    <w:p/>
    <w:p>
      <w:pPr>
        <w:pStyle w:val="Heading1"/>
      </w:pPr>
      <w:r>
        <w:t>Professional Summary</w:t>
      </w:r>
    </w:p>
    <w:p>
      <w:r>
        <w:t>Results‑oriented professional with a strong background in project management, data analysis, and cross‑functional collaboration. Adept at leveraging analytical insights and communication skills to drive business outcomes and foster team success.</w:t>
      </w:r>
    </w:p>
    <w:p>
      <w:pPr>
        <w:pStyle w:val="Heading1"/>
      </w:pPr>
      <w:r>
        <w:t>Core Competencies</w:t>
      </w:r>
    </w:p>
    <w:p>
      <w:r>
        <w:t>• Project Management &amp; Agile Methodologies</w:t>
        <w:br/>
        <w:t>• Data Analysis &amp; Reporting (Excel, SQL, Power BI)</w:t>
        <w:br/>
        <w:t>• Stakeholder Engagement &amp; Communication</w:t>
        <w:br/>
        <w:t>• Process Improvement &amp; Lean Principles</w:t>
        <w:br/>
        <w:t>• Team Leadership &amp; Mentoring</w:t>
      </w:r>
    </w:p>
    <w:p>
      <w:pPr>
        <w:pStyle w:val="Heading1"/>
      </w:pPr>
      <w:r>
        <w:t>Professional Experience</w:t>
      </w:r>
    </w:p>
    <w:p>
      <w:r>
        <w:rPr>
          <w:b/>
        </w:rPr>
        <w:t>Project Manager | Acme Corporation, New York, NY</w:t>
      </w:r>
      <w:r>
        <w:rPr>
          <w:i/>
        </w:rPr>
        <w:t xml:space="preserve"> | Jan 2022 – Present</w:t>
      </w:r>
    </w:p>
    <w:p>
      <w:r>
        <w:t>• Lead cross‑functional teams of up to 10 members to deliver technology and process improvement projects on time and within budget.</w:t>
        <w:br/>
        <w:t>• Implemented Agile practices, reducing project cycle time by 20%.</w:t>
        <w:br/>
        <w:t>• Collaborated with stakeholders to define project scope, goals, and deliverables aligned with business objectives.</w:t>
        <w:br/>
        <w:t>• Conducted regular data analysis to monitor KPIs, resulting in a 15% increase in operational efficiency.</w:t>
      </w:r>
    </w:p>
    <w:p>
      <w:r>
        <w:rPr>
          <w:b/>
        </w:rPr>
        <w:t>Data Analyst | Beta Solutions, San Francisco, CA</w:t>
      </w:r>
      <w:r>
        <w:rPr>
          <w:i/>
        </w:rPr>
        <w:t xml:space="preserve"> | Jun 2019 – Dec 2021</w:t>
      </w:r>
    </w:p>
    <w:p>
      <w:r>
        <w:t>• Designed and maintained dashboards using Power BI and Tableau to visualize performance metrics.</w:t>
        <w:br/>
        <w:t>• Analyzed large data sets to identify trends, leading to actionable insights that increased revenue by 10%.</w:t>
        <w:br/>
        <w:t>• Automated data workflows with Python scripts, reducing manual reporting time by 30%.</w:t>
        <w:br/>
        <w:t>• Presented findings to senior leadership, informing strategic decisions.</w:t>
      </w:r>
    </w:p>
    <w:p>
      <w:pPr>
        <w:pStyle w:val="Heading1"/>
      </w:pPr>
      <w:r>
        <w:t>Education</w:t>
      </w:r>
    </w:p>
    <w:p>
      <w:r>
        <w:rPr>
          <w:b/>
        </w:rPr>
        <w:t>Bachelor of Science in Information Systems</w:t>
      </w:r>
      <w:r>
        <w:t xml:space="preserve"> – University of Technology, City, State | 2015 – 2019</w:t>
      </w:r>
    </w:p>
    <w:p>
      <w:pPr>
        <w:pStyle w:val="Heading1"/>
      </w:pPr>
      <w:r>
        <w:t>Certifications</w:t>
      </w:r>
    </w:p>
    <w:p>
      <w:r>
        <w:t>• Project Management Professional (PMP)</w:t>
        <w:br/>
        <w:t>• Certified Scrum Master (CSM)</w:t>
        <w:br/>
        <w:t>• Microsoft Certified: Power BI Data Analyst Associate</w:t>
      </w:r>
    </w:p>
    <w:p>
      <w:pPr>
        <w:pStyle w:val="Heading1"/>
      </w:pPr>
      <w:r>
        <w:t>Technical Skills</w:t>
      </w:r>
    </w:p>
    <w:p>
      <w:r>
        <w:t>Python • SQL • Excel (Advanced) • Power BI • Tableau • Jira • Confluence • MS Project •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